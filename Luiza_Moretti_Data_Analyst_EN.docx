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FDFCA">
      <w:pPr>
        <w:pStyle w:val="36"/>
      </w:pPr>
      <w:r>
        <w:t>Luiza Hooper Moretti</w:t>
      </w:r>
    </w:p>
    <w:p w14:paraId="17FF8347">
      <w:r>
        <w:rPr>
          <w:sz w:val="40"/>
          <w:szCs w:val="40"/>
        </w:rPr>
        <w:t>Data Analyst</w:t>
      </w:r>
      <w:r>
        <w:br w:type="textWrapping"/>
      </w:r>
    </w:p>
    <w:p w14:paraId="7CA0FC31">
      <w:r>
        <w:t>Brasília, DF, Brazil</w:t>
      </w:r>
    </w:p>
    <w:p w14:paraId="703A3283">
      <w:r>
        <w:t>PHONE: +55 61 98231-2158</w:t>
      </w:r>
    </w:p>
    <w:p w14:paraId="4D00C355">
      <w:r>
        <w:t>E-MAIL: luhm.dev@gmail.com</w:t>
      </w:r>
    </w:p>
    <w:p w14:paraId="22F7F416">
      <w:pPr>
        <w:pStyle w:val="2"/>
      </w:pPr>
      <w:r>
        <w:t>EXPERIENCE</w:t>
      </w:r>
    </w:p>
    <w:p w14:paraId="056B8F75">
      <w:r>
        <w:t>Position: Junior Data Analyst</w:t>
      </w:r>
    </w:p>
    <w:p w14:paraId="0FC46155">
      <w:r>
        <w:t>Company: Caju Code</w:t>
      </w:r>
    </w:p>
    <w:p w14:paraId="50941D0A">
      <w:r>
        <w:t>Location: Remote</w:t>
      </w:r>
    </w:p>
    <w:p w14:paraId="63F79C60">
      <w:r>
        <w:t>START DATE: February 2025</w:t>
      </w:r>
    </w:p>
    <w:p w14:paraId="2BC59359">
      <w:r>
        <w:t>END DATE: Present</w:t>
      </w:r>
    </w:p>
    <w:p w14:paraId="28ABC1E8">
      <w:r>
        <w:t>Description / Responsibilities:</w:t>
      </w:r>
    </w:p>
    <w:p w14:paraId="1E0E3A9E">
      <w:pPr>
        <w:pStyle w:val="23"/>
      </w:pPr>
      <w:r>
        <w:t>Data modeling for analytical (data warehouse) and transactional environments.</w:t>
      </w:r>
    </w:p>
    <w:p w14:paraId="3C663062">
      <w:pPr>
        <w:pStyle w:val="23"/>
      </w:pPr>
      <w:r>
        <w:t>Creation of KPIs and indicators to support decision-making for the company’s mentorship programs.</w:t>
      </w:r>
    </w:p>
    <w:p w14:paraId="18D8C929">
      <w:pPr>
        <w:pStyle w:val="23"/>
      </w:pPr>
      <w:r>
        <w:t>Development of notebooks and scripts for data ingestion, cleaning, and modeling across different projects (financial script, mentorships, Gatolate).</w:t>
      </w:r>
    </w:p>
    <w:p w14:paraId="5D966319">
      <w:pPr>
        <w:pStyle w:val="23"/>
      </w:pPr>
      <w:r>
        <w:t>Use of agile methodologies in collaborative environments.</w:t>
      </w:r>
    </w:p>
    <w:p w14:paraId="2DB67C94">
      <w:pPr>
        <w:pStyle w:val="23"/>
      </w:pPr>
      <w:r>
        <w:t>Tools: SQL, Python, Pandas, Streamlit, Plotly, Numpy, Postgres, AWS, Big Query, Excel, Scrum, Jira.</w:t>
      </w:r>
    </w:p>
    <w:p w14:paraId="25DFFAE9"/>
    <w:p w14:paraId="1CABC714">
      <w:r>
        <w:t xml:space="preserve">Position: Customer </w:t>
      </w:r>
      <w:r>
        <w:rPr>
          <w:rFonts w:hint="default"/>
          <w:lang w:val="pt-BR"/>
        </w:rPr>
        <w:t xml:space="preserve">Experience - </w:t>
      </w:r>
      <w:r>
        <w:t>Support Analyst</w:t>
      </w:r>
    </w:p>
    <w:p w14:paraId="5F7E51EB">
      <w:r>
        <w:t>Company: Lemon Energia</w:t>
      </w:r>
    </w:p>
    <w:p w14:paraId="75CCEC8F">
      <w:r>
        <w:t>Location: Remote</w:t>
      </w:r>
    </w:p>
    <w:p w14:paraId="072D13DB">
      <w:r>
        <w:t>START DATE: February 2025</w:t>
      </w:r>
    </w:p>
    <w:p w14:paraId="07FAEFFC">
      <w:r>
        <w:t>END DATE: May 2025</w:t>
      </w:r>
    </w:p>
    <w:p w14:paraId="692DC0B5">
      <w:r>
        <w:t>Description / Responsibilities:</w:t>
      </w:r>
    </w:p>
    <w:p w14:paraId="472347CC">
      <w:pPr>
        <w:pStyle w:val="23"/>
      </w:pPr>
      <w:r>
        <w:t>Improved documentation review efficiency, ensuring 100% of new customer records were analyzed and approved monthly.</w:t>
      </w:r>
    </w:p>
    <w:p w14:paraId="2B097EA8">
      <w:pPr>
        <w:pStyle w:val="23"/>
      </w:pPr>
      <w:r>
        <w:t>Enhanced client onboarding processes for high-generation customers, increasing energy production (Kw/h) by nearly 100%, surpassing historical sector averages.</w:t>
      </w:r>
    </w:p>
    <w:p w14:paraId="0E543EFA">
      <w:pPr>
        <w:pStyle w:val="23"/>
      </w:pPr>
      <w:r>
        <w:t>Tools: Slack, Pipedrive, Excel, Blip.</w:t>
      </w:r>
    </w:p>
    <w:p w14:paraId="631F1015"/>
    <w:p w14:paraId="7C76DF1B">
      <w:r>
        <w:t>Position: Radiology Intern</w:t>
      </w:r>
    </w:p>
    <w:p w14:paraId="7B9B6F19">
      <w:r>
        <w:t>Company: Clínica CEOL - Tomografia</w:t>
      </w:r>
    </w:p>
    <w:p w14:paraId="0F5BFE0D">
      <w:r>
        <w:t>Location: Brasília, DF</w:t>
      </w:r>
    </w:p>
    <w:p w14:paraId="4DBC5821">
      <w:r>
        <w:t>START DATE: August 2023</w:t>
      </w:r>
    </w:p>
    <w:p w14:paraId="2E6C100E">
      <w:r>
        <w:t>END DATE: December 2024</w:t>
      </w:r>
    </w:p>
    <w:p w14:paraId="1CB4CE76">
      <w:r>
        <w:t>Description / Responsibilities:</w:t>
      </w:r>
    </w:p>
    <w:p w14:paraId="45B6E09C">
      <w:pPr>
        <w:pStyle w:val="23"/>
      </w:pPr>
      <w:r>
        <w:t>Improved workflows through automation development, reducing service time by 30%.</w:t>
      </w:r>
    </w:p>
    <w:p w14:paraId="2F80F73F">
      <w:pPr>
        <w:pStyle w:val="23"/>
      </w:pPr>
      <w:r>
        <w:t>Detected technical issues and implemented corrective actions.</w:t>
      </w:r>
    </w:p>
    <w:p w14:paraId="5D6764FD">
      <w:pPr>
        <w:pStyle w:val="23"/>
      </w:pPr>
      <w:r>
        <w:t>Created spreadsheets to simplify financial analysis.</w:t>
      </w:r>
    </w:p>
    <w:p w14:paraId="41AB9365">
      <w:pPr>
        <w:pStyle w:val="23"/>
      </w:pPr>
      <w:r>
        <w:t>Managed patient, exam, and financial data using digital systems (sensitive data management).</w:t>
      </w:r>
    </w:p>
    <w:p w14:paraId="7F62C164">
      <w:pPr>
        <w:pStyle w:val="23"/>
      </w:pPr>
      <w:r>
        <w:t>Tools: Excel, PACS, Dicom, Animati.</w:t>
      </w:r>
    </w:p>
    <w:p w14:paraId="597A5F52"/>
    <w:p w14:paraId="4F47FC8A">
      <w:r>
        <w:t>Position: History Teacher</w:t>
      </w:r>
    </w:p>
    <w:p w14:paraId="5AB9B341">
      <w:r>
        <w:t>Company: Secretaria de Estado de Educação do DF</w:t>
      </w:r>
    </w:p>
    <w:p w14:paraId="25F8F8A4">
      <w:r>
        <w:t>Location: Brasília, DF</w:t>
      </w:r>
    </w:p>
    <w:p w14:paraId="4F210856">
      <w:r>
        <w:t>START DATE: February 2019</w:t>
      </w:r>
    </w:p>
    <w:p w14:paraId="4DEF8080">
      <w:r>
        <w:t>END DATE: November 2022</w:t>
      </w:r>
    </w:p>
    <w:p w14:paraId="0C73A84B">
      <w:r>
        <w:t>Description / Responsibilities:</w:t>
      </w:r>
    </w:p>
    <w:p w14:paraId="6D92DE86">
      <w:pPr>
        <w:pStyle w:val="23"/>
      </w:pPr>
      <w:r>
        <w:t>Taught History (Middle School - Grades 7–8).</w:t>
      </w:r>
    </w:p>
    <w:p w14:paraId="62ED8E25">
      <w:pPr>
        <w:pStyle w:val="23"/>
      </w:pPr>
      <w:r>
        <w:t>Used educational data and technology to enhance lesson planning and student engagement.</w:t>
      </w:r>
    </w:p>
    <w:p w14:paraId="311D75A7">
      <w:pPr>
        <w:pStyle w:val="23"/>
      </w:pPr>
      <w:r>
        <w:t>Tools: Digital gamification, Excel, Dashboard creation.</w:t>
      </w:r>
    </w:p>
    <w:p w14:paraId="43796801"/>
    <w:p w14:paraId="1A9024DA">
      <w:r>
        <w:t>Position: Research Fellow</w:t>
      </w:r>
    </w:p>
    <w:p w14:paraId="0F3CBB9A">
      <w:r>
        <w:t>Company: Institute for Applied Economic Research (IPEA)</w:t>
      </w:r>
    </w:p>
    <w:p w14:paraId="1545242D">
      <w:r>
        <w:t>Location: Brasília, DF</w:t>
      </w:r>
    </w:p>
    <w:p w14:paraId="72725080">
      <w:r>
        <w:t>START DATE: 2013</w:t>
      </w:r>
    </w:p>
    <w:p w14:paraId="473890BD">
      <w:r>
        <w:t>END DATE: 2014</w:t>
      </w:r>
    </w:p>
    <w:p w14:paraId="3796B0DE">
      <w:r>
        <w:t>Description / Responsibilities:</w:t>
      </w:r>
    </w:p>
    <w:p w14:paraId="2A5E1A63">
      <w:pPr>
        <w:pStyle w:val="23"/>
      </w:pPr>
      <w:r>
        <w:t>Member of IPEA’s geoprocessing team, transforming project data into spatial insights.</w:t>
      </w:r>
    </w:p>
    <w:p w14:paraId="6402D599">
      <w:pPr>
        <w:pStyle w:val="23"/>
      </w:pPr>
      <w:r>
        <w:t>Processed geographic data to create maps visualizing statistical datasets.</w:t>
      </w:r>
    </w:p>
    <w:p w14:paraId="43DC3381">
      <w:pPr>
        <w:pStyle w:val="23"/>
      </w:pPr>
      <w:r>
        <w:t>Tools: Geoprocessing, i3GEO, ArcGIS, QuantumGIS.</w:t>
      </w:r>
    </w:p>
    <w:p w14:paraId="2132B716"/>
    <w:p w14:paraId="3658615F">
      <w:r>
        <w:t>Position: Research Fellow – Digital Atlas of Portuguese America Project</w:t>
      </w:r>
    </w:p>
    <w:p w14:paraId="42FBD34F">
      <w:r>
        <w:t>Company: University of Brasília (UnB)</w:t>
      </w:r>
    </w:p>
    <w:p w14:paraId="65C85F46">
      <w:r>
        <w:t>Location: Brasília, DF</w:t>
      </w:r>
    </w:p>
    <w:p w14:paraId="4BF6CDE0">
      <w:r>
        <w:t>START DATE: 2010</w:t>
      </w:r>
    </w:p>
    <w:p w14:paraId="7D13AA03">
      <w:r>
        <w:t>END DATE: 2013</w:t>
      </w:r>
    </w:p>
    <w:p w14:paraId="73D09123">
      <w:r>
        <w:t>Description / Responsibilities:</w:t>
      </w:r>
    </w:p>
    <w:p w14:paraId="7E4377C3">
      <w:pPr>
        <w:pStyle w:val="23"/>
      </w:pPr>
      <w:r>
        <w:t>Collected, categorized, and cleaned historical data (16th–19th centuries).</w:t>
      </w:r>
    </w:p>
    <w:p w14:paraId="4860A8F6">
      <w:pPr>
        <w:pStyle w:val="23"/>
      </w:pPr>
      <w:r>
        <w:t>Managed databases for visual mapping and project documentation.</w:t>
      </w:r>
    </w:p>
    <w:p w14:paraId="518F657B">
      <w:pPr>
        <w:pStyle w:val="23"/>
      </w:pPr>
      <w:r>
        <w:t>Prepared technical reports and analytical summaries.</w:t>
      </w:r>
    </w:p>
    <w:p w14:paraId="6F4ED483">
      <w:pPr>
        <w:pStyle w:val="23"/>
      </w:pPr>
      <w:r>
        <w:t>Tools: Access, Geoprocessing, i3GEO, ArcGIS.</w:t>
      </w:r>
    </w:p>
    <w:p w14:paraId="40ACE7AB"/>
    <w:p w14:paraId="15B7304C">
      <w:pPr>
        <w:pStyle w:val="2"/>
      </w:pPr>
      <w:r>
        <w:t>EDUCATION</w:t>
      </w:r>
    </w:p>
    <w:p w14:paraId="3D5759FD">
      <w:r>
        <w:t>Level: Postgraduate (</w:t>
      </w:r>
      <w:r>
        <w:rPr>
          <w:rFonts w:hint="default"/>
          <w:lang w:val="pt-BR"/>
        </w:rPr>
        <w:t>Lato sensu</w:t>
      </w:r>
      <w:r>
        <w:t>)</w:t>
      </w:r>
    </w:p>
    <w:p w14:paraId="08D50F6C">
      <w:r>
        <w:t>Institution: PUC-Rio</w:t>
      </w:r>
    </w:p>
    <w:p w14:paraId="708D11B9">
      <w:r>
        <w:t>START DATE: August 2025</w:t>
      </w:r>
    </w:p>
    <w:p w14:paraId="1E4B6EC3">
      <w:r>
        <w:t>END DATE: Ongoing</w:t>
      </w:r>
    </w:p>
    <w:p w14:paraId="4DEE4DF7">
      <w:r>
        <w:t>Description: Postgraduate degree in Data Science &amp; Analytics + Basic FullStack course.</w:t>
      </w:r>
      <w:r>
        <w:br w:type="textWrapping"/>
      </w:r>
    </w:p>
    <w:p w14:paraId="6A79A83B">
      <w:r>
        <w:t>Level: Bootcamp</w:t>
      </w:r>
    </w:p>
    <w:p w14:paraId="056BDB99">
      <w:r>
        <w:t>Institution: DataGirls</w:t>
      </w:r>
    </w:p>
    <w:p w14:paraId="6A3A2DF0">
      <w:r>
        <w:t>START DATE: July 2025</w:t>
      </w:r>
    </w:p>
    <w:p w14:paraId="43A02BF0">
      <w:r>
        <w:t>END DATE: August 2025</w:t>
      </w:r>
    </w:p>
    <w:p w14:paraId="6052C406">
      <w:r>
        <w:t>Description: (Re)Start 30-day Bootcamp in Data Analysis.</w:t>
      </w:r>
      <w:r>
        <w:br w:type="textWrapping"/>
      </w:r>
    </w:p>
    <w:p w14:paraId="5C91699B">
      <w:r>
        <w:t>Level: Short Course</w:t>
      </w:r>
    </w:p>
    <w:p w14:paraId="12EF1F70">
      <w:r>
        <w:t>Institution: Santander Open Academy &amp; ADA Tech</w:t>
      </w:r>
    </w:p>
    <w:p w14:paraId="7765A6B6">
      <w:r>
        <w:t>START DATE: October 2024</w:t>
      </w:r>
    </w:p>
    <w:p w14:paraId="2002C09A">
      <w:r>
        <w:t>END DATE: December 2024</w:t>
      </w:r>
    </w:p>
    <w:p w14:paraId="1CDF51CA">
      <w:r>
        <w:t>Description: Santander TECH+ Frontend Training.</w:t>
      </w:r>
      <w:r>
        <w:br w:type="textWrapping"/>
      </w:r>
    </w:p>
    <w:p w14:paraId="6EB78013">
      <w:r>
        <w:t>Level: Master’s Degree</w:t>
      </w:r>
    </w:p>
    <w:p w14:paraId="56C781A7">
      <w:r>
        <w:t>Institution: University of Brasília (UnB)</w:t>
      </w:r>
    </w:p>
    <w:p w14:paraId="3D496319">
      <w:r>
        <w:t>START DATE: 2016</w:t>
      </w:r>
    </w:p>
    <w:p w14:paraId="7BB002C4">
      <w:r>
        <w:t>END DATE: 2018</w:t>
      </w:r>
    </w:p>
    <w:p w14:paraId="0482D6AF">
      <w:r>
        <w:t>Description: Master’s in History.</w:t>
      </w:r>
      <w:r>
        <w:br w:type="textWrapping"/>
      </w:r>
    </w:p>
    <w:p w14:paraId="59BCD8F6">
      <w:r>
        <w:t>Level: Bachelor’s and Teaching Degree</w:t>
      </w:r>
    </w:p>
    <w:p w14:paraId="600257C5">
      <w:r>
        <w:t>Institution: University of Brasília (UnB)</w:t>
      </w:r>
    </w:p>
    <w:p w14:paraId="364A32A4">
      <w:r>
        <w:t>START DATE: 2009</w:t>
      </w:r>
    </w:p>
    <w:p w14:paraId="03B4BBDE">
      <w:r>
        <w:t>END DATE: 2013</w:t>
      </w:r>
    </w:p>
    <w:p w14:paraId="33BFE66E">
      <w:r>
        <w:t>Description: Bachelor’s and Teaching Degree in History.</w:t>
      </w:r>
      <w:r>
        <w:br w:type="textWrapping"/>
      </w:r>
    </w:p>
    <w:p w14:paraId="014B4318">
      <w:pPr>
        <w:pStyle w:val="2"/>
      </w:pPr>
      <w:r>
        <w:t>PROJECTS</w:t>
      </w:r>
    </w:p>
    <w:p w14:paraId="668CD8D7">
      <w:pPr>
        <w:pStyle w:val="23"/>
        <w:spacing w:line="360" w:lineRule="auto"/>
      </w:pPr>
      <w:r>
        <w:t>Mentorship Enrollment Analysis — Developed a data analysis notebook for data cleaning and modeling; defined analytical goals and KPIs with company stakeholders; built dashboards and storytelling reports. (Ongoing)</w:t>
      </w:r>
    </w:p>
    <w:p w14:paraId="407C06D5">
      <w:pPr>
        <w:pStyle w:val="23"/>
        <w:spacing w:line="360" w:lineRule="auto"/>
      </w:pPr>
      <w:r>
        <w:t>Tinky-Winky Project — Participated in the analytical table modeling process.</w:t>
      </w:r>
    </w:p>
    <w:p w14:paraId="4970DAED">
      <w:pPr>
        <w:pStyle w:val="23"/>
        <w:spacing w:line="360" w:lineRule="auto"/>
      </w:pPr>
      <w:r>
        <w:t>NexaCare Project — Defi</w:t>
      </w:r>
      <w:bookmarkStart w:id="0" w:name="_GoBack"/>
      <w:bookmarkEnd w:id="0"/>
      <w:r>
        <w:t>ned analysis goals, KPIs, data modeling, Big Data handling, and dashboard building using real Brazilian government data. (Ongoing) https://github.com/luhm/nexacare</w:t>
      </w:r>
    </w:p>
    <w:p w14:paraId="29285C6A">
      <w:pPr>
        <w:pStyle w:val="23"/>
        <w:spacing w:line="360" w:lineRule="auto"/>
      </w:pPr>
      <w:r>
        <w:t>Olhar de Bastet Project — Built analytical dashboards for a fictional school network. (Ongoing) https://github.com/luhm/escola_olhar_de_bastet</w:t>
      </w:r>
    </w:p>
    <w:p w14:paraId="59353907">
      <w:pPr>
        <w:pStyle w:val="23"/>
        <w:spacing w:line="360" w:lineRule="auto"/>
      </w:pPr>
      <w:r>
        <w:t>Financial Script — Python script converting financial data from Noh (.csv) to Meu Vista (.csv). https://github.com/luhm/projeto_salarios_dados</w:t>
      </w:r>
    </w:p>
    <w:p w14:paraId="63D87BBC">
      <w:pPr>
        <w:pStyle w:val="23"/>
        <w:spacing w:line="360" w:lineRule="auto"/>
      </w:pPr>
      <w:r>
        <w:t>Gatolate Project — Created analytical dashboards for a fictional chocolate store. (Completed) https://github.com/luhm/gatolate</w:t>
      </w:r>
    </w:p>
    <w:p w14:paraId="0EEA1491">
      <w:pPr>
        <w:pStyle w:val="23"/>
        <w:spacing w:line="360" w:lineRule="auto"/>
      </w:pPr>
      <w:r>
        <w:t>PoupaPig Project — Contributed to database modeling, agile methodology, and collaboration tools. (Discontinued)</w:t>
      </w:r>
    </w:p>
    <w:p w14:paraId="1F33D888">
      <w:pPr>
        <w:pStyle w:val="2"/>
      </w:pPr>
      <w:r>
        <w:t>SKILLS</w:t>
      </w:r>
    </w:p>
    <w:p w14:paraId="227C2B67">
      <w:r>
        <w:t>Languages: Python (pandas, plotly, matplotlib, numpy, sqlalchemy, streamlit), SQL</w:t>
      </w:r>
    </w:p>
    <w:p w14:paraId="00F31A72">
      <w:r>
        <w:t>Tools: MySQL, SQLite, Postgres, Slack, Jira, Access, Excel, Pipedrive, Blip, i3GEO, ArcGIS, QuantumGIS</w:t>
      </w:r>
    </w:p>
    <w:p w14:paraId="62A7B240">
      <w:r>
        <w:t>Methodologies: Scrum, Storytelling, Data Modeling, Geoprocessing, Dashboard Development</w:t>
      </w:r>
    </w:p>
    <w:p w14:paraId="69723E11">
      <w:r>
        <w:t>Others: Spreadsheet Automation</w:t>
      </w:r>
    </w:p>
    <w:p w14:paraId="3881BB10">
      <w:pPr>
        <w:pStyle w:val="2"/>
      </w:pPr>
      <w:r>
        <w:t>LANGUAGES</w:t>
      </w:r>
    </w:p>
    <w:p w14:paraId="3B486E7F">
      <w:r>
        <w:t>English – Fluent</w:t>
      </w:r>
    </w:p>
    <w:p w14:paraId="3FA82E34">
      <w:r>
        <w:t>Spanish – Intermediate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BBDEE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2013-12-23T20:15:00Z</dcterms:created>
  <dc:creator>python-docx</dc:creator>
  <dc:description>generated by python-docx</dc:description>
  <cp:lastModifiedBy>Luhm</cp:lastModifiedBy>
  <dcterms:modified xsi:type="dcterms:W3CDTF">2025-10-16T20:56:14Z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3DC754AF899CC4C91E86F168BCDC1595_42</vt:lpwstr>
  </property>
</Properties>
</file>